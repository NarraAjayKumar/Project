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Watermelon Classification Report</w:t>
      </w:r>
    </w:p>
    <w:p>
      <w:r>
        <w:t>Below is the list of classified images with their respective labels: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S.No.</w:t>
            </w:r>
          </w:p>
        </w:tc>
        <w:tc>
          <w:tcPr>
            <w:tcW w:type="dxa" w:w="2880"/>
          </w:tcPr>
          <w:p>
            <w:r>
              <w:t>Image Name</w:t>
            </w:r>
          </w:p>
        </w:tc>
        <w:tc>
          <w:tcPr>
            <w:tcW w:type="dxa" w:w="2880"/>
          </w:tcPr>
          <w:p>
            <w:r>
              <w:t>Label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IMG_20240603_151019.jpg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IMG_20240603_151140.jpg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IMG_20240603_151144.jpg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IMG_20240603_151148.jpg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IMG_20240603_151152.jpg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IMG_20240603_151202.jpg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IMG_20240603_151207.jpg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IMG_20240603_151213.jpg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IMG_20240603_151216.jpg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IMG_20240603_151221.jpg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IMG_20240603_151225.jpg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IMG_20240603_151228.jpg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IMG_20240603_151242.jpg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IMG_20240603_151244.jpg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IMG_20240603_151247.jpg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IMG_20240603_151254.jpg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IMG_20240603_151300.jpg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IMG_20240603_151305.jpg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IMG_20240603_151307.jpg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IMG_20240603_151315.jpg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IMG_20240603_151324.jpg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IMG_20240603_151331.jpg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IMG_20240603_151335.jpg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IMG_20240603_151337.jpg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IMG_20240603_151340.jpg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IMG_20240603_151342.jpg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IMG_20240603_151345.jpg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IMG_20240603_151349.jpg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IMG_20240603_151352.jpg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IMG_20240603_151358.jpg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IMG_20240603_151401.jpg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IMG_20240603_151404.jpg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IMG_20240603_151408.jpg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IMG_20240603_151410.jpg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IMG_20240603_151414.jpg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IMG_20240603_151416.jpg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IMG_20240603_151421.jpg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IMG_20240603_151426.jpg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IMG_20240603_151430.jpg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IMG_20240603_151433.jpg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IMG_20240603_151442.jpg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IMG_20240603_151452.jpg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IMG_20240603_151453.jpg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IMG_20240603_151456.jpg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IMG_20240603_151459.jpg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IMG_20240603_151502.jpg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IMG_20240603_151504.jpg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IMG_20240603_151510.jpg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IMG_20240603_151518__01.jpg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IMG_20240603_151521.jpg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IMG_20240603_151525.jpg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IMG_20240603_151533.jpg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IMG_20240603_151536.jpg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IMG_20240603_151542.jpg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IMG_20240603_151548.jpg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IMG_20240603_151552.jpg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IMG_20240603_151602.jpg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IMG_20240603_151614.jpg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IMG_20240603_151618.jpg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IMG_20240603_151648.jpg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IMG_20240603_151701.jpg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IMG_20240603_151705.jpg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IMG_20240603_151708.jpg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IMG_20240603_151710.jpg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IMG_20240603_151715.jpg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IMG_20240603_151719.jpg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IMG_20240603_151721.jpg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IMG_20240603_151729.jpg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IMG_20240603_151733.jpg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IMG_20240603_151736.jpg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IMG_20240603_151738.jpg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IMG_20240603_151742.jpg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IMG_20240603_151745.jpg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IMG_20240603_151754.jpg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IMG_20240603_151756.jpg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IMG_20240603_151758.jpg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IMG_20240603_151802.jpg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IMG_20240603_151805.jpg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IMG_20240603_151805__01.jpg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IMG_20240603_151808.jpg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IMG_20240603_151812.jpg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IMG_20240603_151815.jpg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IMG_20240603_151817.jpg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IMG_20240603_151822.jpg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IMG_20240603_151828.jpg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IMG_20240603_151833.jpg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IMG_20240603_151841.jpg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IMG_20240603_151848.jpg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IMG_20240603_151853.jpg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IMG_20240603_151856.jpg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IMG_20240603_151859.jpg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IMG_20240603_151902.jpg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IMG_20240603_151906.jpg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IMG_20240603_151913.jpg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IMG_20240603_151916.jpg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IMG_20240603_151920.jpg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IMG_20240603_151922.jpg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IMG_20240603_151924.jpg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IMG_20240603_151929.jpg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IMG_20240603_151936.jpg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IMG_20240606_085325.jpg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IMG_20240606_085719.jpg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IMG_20240606_085722.jpg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IMG_20240606_085726.jpg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IMG_20240606_085730.jpg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IMG_20240606_085735.jpg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IMG_20240606_085740.jpg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IMG_20240606_085744.jpg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IMG_20240606_085754.jpg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IMG_20240606_085757.jpg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IMG_20240606_085802.jpg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IMG_20240606_085804.jpg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IMG_20240606_085809.jpg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IMG_20240606_085815.jpg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IMG_20240606_085818.jpg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IMG_20240606_085823.jpg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IMG_20240606_085827.jpg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IMG_20240606_085833.jpg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IMG_20240606_085840.jpg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IMG_20240606_085843.jpg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IMG_20240606_085847.jpg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IMG_20240606_085850.jpg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IMG_20240606_085854.jpg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IMG_20240606_085857.jpg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IMG_20240606_085900.jpg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IMG_20240606_085906.jpg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IMG_20240606_085910.jpg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IMG_20240606_085916.jpg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IMG_20240606_085922.jpg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IMG_20240606_085929.jpg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IMG_20240606_085932.jpg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IMG_20240606_085939.jpg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IMG_20240606_085945.jpg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IMG_20240606_085947.jpg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IMG_20240606_085949.jpg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IMG_20240606_085953.jpg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IMG_20240606_090000.jpg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IMG_20240606_090003.jpg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IMG_20240606_090008.jpg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IMG_20240606_090011.jpg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IMG_20240606_090014.jpg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IMG_20240606_090017.jpg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IMG_20240606_090021.jpg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IMG_20240606_090022.jpg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IMG_20240606_090026.jpg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IMG_20240606_090028.jpg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IMG_20240606_090033.jpg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IMG_20240606_090040.jpg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IMG_20240606_090045.jpg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IMG_20240606_090047.jpg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IMG_20240606_090054.jpg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IMG_20240606_090059.jpg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IMG_20240606_090101.jpg</w:t>
            </w:r>
          </w:p>
        </w:tc>
        <w:tc>
          <w:tcPr>
            <w:tcW w:type="dxa" w:w="2880"/>
          </w:tcPr>
          <w:p>
            <w:r>
              <w:t>good-to-harvest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IMG_20240606_090223.jpg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IMG_20240606_090227.jpg</w:t>
            </w:r>
          </w:p>
        </w:tc>
        <w:tc>
          <w:tcPr>
            <w:tcW w:type="dxa" w:w="2880"/>
          </w:tcPr>
          <w:p>
            <w:r>
              <w:t>not-good-to-harvest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